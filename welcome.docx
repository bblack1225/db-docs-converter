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Amazon.com Inc. Java 17.0.7 on Windows 11 -->
    <w:p>
      <w:pPr>
        <w:pStyle w:val="Title"/>
      </w:pPr>
      <w:r>
        <w:t>Hello World!</w:t>
      </w:r>
    </w:p>
    <w:p>
      <w:r>
        <w:t>Welcome To Baeldung!</w:t>
      </w:r>
    </w:p>
    <w:p>
      <w:pPr>
        <w:jc w:val="center"/>
      </w:pPr>
      <w:r>
        <w:rPr>
          <w:b/>
          <w:caps/>
          <w:color w:val="green"/>
        </w:rPr>
        <w:t>Welcome To Baeldung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pPr>
              <w:jc w:val="center"/>
            </w:pPr>
            <w:r>
              <w:rPr>
                <w:b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pPr>
              <w:jc w:val="center"/>
            </w:pPr>
            <w:r>
              <w:rPr>
                <w:b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pPr>
              <w:jc w:val="center"/>
            </w:pPr>
            <w:r>
              <w:rPr>
                <w:b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pPr>
              <w:jc w:val="center"/>
            </w:pPr>
            <w:r>
              <w:rPr>
                <w:b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pPr>
              <w:jc w:val="center"/>
            </w:pPr>
            <w:r>
              <w:rPr>
                <w:b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pPr>
              <w:jc w:val="center"/>
            </w:pPr>
            <w:r>
              <w:rPr>
                <w:b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pPr>
              <w:jc w:val="center"/>
            </w:pPr>
            <w:r>
              <w:rPr>
                <w:b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pPr>
              <w:jc w:val="center"/>
            </w:pPr>
            <w:r>
              <w:rPr>
                <w:b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pPr>
              <w:jc w:val="center"/>
            </w:pPr>
            <w:r>
              <w:rPr>
                <w:b/>
                <w:caps/>
                <w:color w:val="green"/>
              </w:rPr>
              <w:t>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